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3EA7" w14:textId="77777777" w:rsidR="00B16194" w:rsidRDefault="00000000">
      <w:pPr>
        <w:pStyle w:val="Title"/>
      </w:pPr>
      <w:r>
        <w:t>EB-1A RFE Risk Analysis Report</w:t>
      </w:r>
    </w:p>
    <w:p w14:paraId="171A8648" w14:textId="77777777" w:rsidR="00B16194" w:rsidRDefault="00000000">
      <w:pPr>
        <w:pStyle w:val="Heading1"/>
      </w:pPr>
      <w:r>
        <w:t>Executive Summary</w:t>
      </w:r>
    </w:p>
    <w:p w14:paraId="6F9E2423" w14:textId="77777777" w:rsidR="00B16194" w:rsidRDefault="00000000">
      <w:r>
        <w:t>This report identifies potential weaknesses in your EB-1A petition that may trigger a Request for Evidence (RFE) from USCIS.</w:t>
      </w:r>
    </w:p>
    <w:p w14:paraId="20DD4475" w14:textId="77777777" w:rsidR="00B16194" w:rsidRDefault="00000000">
      <w:r>
        <w:rPr>
          <w:noProof/>
        </w:rPr>
        <w:drawing>
          <wp:inline distT="0" distB="0" distL="0" distR="0" wp14:anchorId="70E2E3DB" wp14:editId="4B4C4DC8">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chart.png"/>
                    <pic:cNvPicPr/>
                  </pic:nvPicPr>
                  <pic:blipFill>
                    <a:blip r:embed="rId6"/>
                    <a:stretch>
                      <a:fillRect/>
                    </a:stretch>
                  </pic:blipFill>
                  <pic:spPr>
                    <a:xfrm>
                      <a:off x="0" y="0"/>
                      <a:ext cx="4572000" cy="3657600"/>
                    </a:xfrm>
                    <a:prstGeom prst="rect">
                      <a:avLst/>
                    </a:prstGeom>
                  </pic:spPr>
                </pic:pic>
              </a:graphicData>
            </a:graphic>
          </wp:inline>
        </w:drawing>
      </w:r>
    </w:p>
    <w:p w14:paraId="63980C27" w14:textId="77777777" w:rsidR="00B16194" w:rsidRDefault="00000000">
      <w:pPr>
        <w:pStyle w:val="Heading1"/>
      </w:pPr>
      <w:r>
        <w:t>Risk Matrix</w:t>
      </w:r>
    </w:p>
    <w:tbl>
      <w:tblPr>
        <w:tblStyle w:val="PlainTable1"/>
        <w:tblW w:w="0" w:type="auto"/>
        <w:tblLook w:val="04A0" w:firstRow="1" w:lastRow="0" w:firstColumn="1" w:lastColumn="0" w:noHBand="0" w:noVBand="1"/>
      </w:tblPr>
      <w:tblGrid>
        <w:gridCol w:w="1745"/>
        <w:gridCol w:w="1708"/>
        <w:gridCol w:w="1478"/>
        <w:gridCol w:w="1671"/>
        <w:gridCol w:w="2254"/>
      </w:tblGrid>
      <w:tr w:rsidR="00B16194" w14:paraId="5086A1D5" w14:textId="77777777" w:rsidTr="00847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B17113A" w14:textId="77777777" w:rsidR="00B16194" w:rsidRDefault="00000000">
            <w:r>
              <w:t>Criterion</w:t>
            </w:r>
          </w:p>
        </w:tc>
        <w:tc>
          <w:tcPr>
            <w:tcW w:w="1728" w:type="dxa"/>
          </w:tcPr>
          <w:p w14:paraId="1EFCCED7" w14:textId="77777777" w:rsidR="00B16194" w:rsidRDefault="00000000">
            <w:pPr>
              <w:cnfStyle w:val="100000000000" w:firstRow="1" w:lastRow="0" w:firstColumn="0" w:lastColumn="0" w:oddVBand="0" w:evenVBand="0" w:oddHBand="0" w:evenHBand="0" w:firstRowFirstColumn="0" w:firstRowLastColumn="0" w:lastRowFirstColumn="0" w:lastRowLastColumn="0"/>
            </w:pPr>
            <w:r>
              <w:t>Risk</w:t>
            </w:r>
          </w:p>
        </w:tc>
        <w:tc>
          <w:tcPr>
            <w:tcW w:w="1728" w:type="dxa"/>
          </w:tcPr>
          <w:p w14:paraId="6397CFBE" w14:textId="77777777" w:rsidR="00B16194" w:rsidRDefault="00000000">
            <w:pPr>
              <w:cnfStyle w:val="100000000000" w:firstRow="1" w:lastRow="0" w:firstColumn="0" w:lastColumn="0" w:oddVBand="0" w:evenVBand="0" w:oddHBand="0" w:evenHBand="0" w:firstRowFirstColumn="0" w:firstRowLastColumn="0" w:lastRowFirstColumn="0" w:lastRowLastColumn="0"/>
            </w:pPr>
            <w:r>
              <w:t>Severity</w:t>
            </w:r>
          </w:p>
        </w:tc>
        <w:tc>
          <w:tcPr>
            <w:tcW w:w="1728" w:type="dxa"/>
          </w:tcPr>
          <w:p w14:paraId="52098A5B" w14:textId="77777777" w:rsidR="00B16194" w:rsidRDefault="00000000">
            <w:pPr>
              <w:cnfStyle w:val="100000000000" w:firstRow="1" w:lastRow="0" w:firstColumn="0" w:lastColumn="0" w:oddVBand="0" w:evenVBand="0" w:oddHBand="0" w:evenHBand="0" w:firstRowFirstColumn="0" w:firstRowLastColumn="0" w:lastRowFirstColumn="0" w:lastRowLastColumn="0"/>
            </w:pPr>
            <w:r>
              <w:t>Excerpt</w:t>
            </w:r>
          </w:p>
        </w:tc>
        <w:tc>
          <w:tcPr>
            <w:tcW w:w="1728" w:type="dxa"/>
          </w:tcPr>
          <w:p w14:paraId="530DB932" w14:textId="77777777" w:rsidR="00B16194" w:rsidRDefault="00000000">
            <w:pPr>
              <w:cnfStyle w:val="100000000000" w:firstRow="1" w:lastRow="0" w:firstColumn="0" w:lastColumn="0" w:oddVBand="0" w:evenVBand="0" w:oddHBand="0" w:evenHBand="0" w:firstRowFirstColumn="0" w:firstRowLastColumn="0" w:lastRowFirstColumn="0" w:lastRowLastColumn="0"/>
            </w:pPr>
            <w:r>
              <w:t>Suggestion</w:t>
            </w:r>
          </w:p>
        </w:tc>
      </w:tr>
      <w:tr w:rsidR="00B16194" w14:paraId="11954849"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7FB4D15" w14:textId="77777777" w:rsidR="00B16194" w:rsidRDefault="00000000">
            <w:r>
              <w:t>Criterion 5: Evidence of the alien's original scientific, scholarly, artistic, athletic, or business-related contributions</w:t>
            </w:r>
          </w:p>
        </w:tc>
        <w:tc>
          <w:tcPr>
            <w:tcW w:w="1728" w:type="dxa"/>
          </w:tcPr>
          <w:p w14:paraId="5EC8FD43"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The statement 'I contributed to industry innovations' is vague, lacks specifics, and is unsupported by evidence.  It's a generic claim that doesn't demonstrate extraordinary </w:t>
            </w:r>
            <w:r>
              <w:lastRenderedPageBreak/>
              <w:t>ability compared to others in the field. The absence of third-party validation is a critical flaw.</w:t>
            </w:r>
          </w:p>
        </w:tc>
        <w:tc>
          <w:tcPr>
            <w:tcW w:w="1728" w:type="dxa"/>
          </w:tcPr>
          <w:p w14:paraId="5FA8DCFD"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High</w:t>
            </w:r>
          </w:p>
        </w:tc>
        <w:tc>
          <w:tcPr>
            <w:tcW w:w="1728" w:type="dxa"/>
          </w:tcPr>
          <w:p w14:paraId="6C32B418" w14:textId="77777777" w:rsidR="00B16194" w:rsidRDefault="00000000">
            <w:pPr>
              <w:cnfStyle w:val="000000100000" w:firstRow="0" w:lastRow="0" w:firstColumn="0" w:lastColumn="0" w:oddVBand="0" w:evenVBand="0" w:oddHBand="1" w:evenHBand="0" w:firstRowFirstColumn="0" w:firstRowLastColumn="0" w:lastRowFirstColumn="0" w:lastRowLastColumn="0"/>
            </w:pPr>
            <w:r>
              <w:t>I contributed to industry innovations, though no third-party validation is included.</w:t>
            </w:r>
          </w:p>
        </w:tc>
        <w:tc>
          <w:tcPr>
            <w:tcW w:w="1728" w:type="dxa"/>
          </w:tcPr>
          <w:p w14:paraId="7033E2EB"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Provide detailed descriptions of specific innovations, their impact on the AI field, and evidence of originality.  Include peer-reviewed publications, patents, licensing agreements, or testimonials from independent experts attesting to the </w:t>
            </w:r>
            <w:r>
              <w:lastRenderedPageBreak/>
              <w:t>significance of the contributions.</w:t>
            </w:r>
          </w:p>
        </w:tc>
      </w:tr>
      <w:tr w:rsidR="00B16194" w14:paraId="65679F5A"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2702D630" w14:textId="77777777" w:rsidR="00B16194" w:rsidRDefault="00000000">
            <w:r>
              <w:lastRenderedPageBreak/>
              <w:t>Criterion 3: Published material about the alien in professional or major trade publications</w:t>
            </w:r>
          </w:p>
        </w:tc>
        <w:tc>
          <w:tcPr>
            <w:tcW w:w="1728" w:type="dxa"/>
          </w:tcPr>
          <w:p w14:paraId="32DFB5B9"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makes no mention of publications about Dr. Smith in professional or major trade publications. This absence is a significant weakness.</w:t>
            </w:r>
          </w:p>
        </w:tc>
        <w:tc>
          <w:tcPr>
            <w:tcW w:w="1728" w:type="dxa"/>
          </w:tcPr>
          <w:p w14:paraId="4B4B3C38" w14:textId="77777777" w:rsidR="00B16194" w:rsidRDefault="00000000">
            <w:pPr>
              <w:cnfStyle w:val="000000000000" w:firstRow="0" w:lastRow="0" w:firstColumn="0" w:lastColumn="0" w:oddVBand="0" w:evenVBand="0" w:oddHBand="0" w:evenHBand="0" w:firstRowFirstColumn="0" w:firstRowLastColumn="0" w:lastRowFirstColumn="0" w:lastRowLastColumn="0"/>
            </w:pPr>
            <w:r>
              <w:t>High</w:t>
            </w:r>
          </w:p>
        </w:tc>
        <w:tc>
          <w:tcPr>
            <w:tcW w:w="1728" w:type="dxa"/>
          </w:tcPr>
          <w:p w14:paraId="20520B29" w14:textId="77777777" w:rsidR="00B16194" w:rsidRDefault="00000000">
            <w:pPr>
              <w:cnfStyle w:val="000000000000" w:firstRow="0" w:lastRow="0" w:firstColumn="0" w:lastColumn="0" w:oddVBand="0" w:evenVBand="0" w:oddHBand="0" w:evenHBand="0" w:firstRowFirstColumn="0" w:firstRowLastColumn="0" w:lastRowFirstColumn="0" w:lastRowLastColumn="0"/>
            </w:pPr>
            <w:r>
              <w:t>I, Dr. John Smith, am applying for EB-1A classification for extraordinary ability in AI.</w:t>
            </w:r>
          </w:p>
        </w:tc>
        <w:tc>
          <w:tcPr>
            <w:tcW w:w="1728" w:type="dxa"/>
          </w:tcPr>
          <w:p w14:paraId="0682DD12"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evidence of articles or features published about Dr. Smith in professional or major trade publications within the AI field. This evidence should demonstrate recognition of Dr. Smith's contributions by the field's leading media outlets.</w:t>
            </w:r>
          </w:p>
        </w:tc>
      </w:tr>
      <w:tr w:rsidR="00B16194" w14:paraId="72497F6D"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3593927" w14:textId="77777777" w:rsidR="00B16194" w:rsidRDefault="00000000">
            <w:r>
              <w:t>Criterion 5: Evidence of the alien's original scientific, scholarly, artistic, athletic, or business-related contributions</w:t>
            </w:r>
          </w:p>
        </w:tc>
        <w:tc>
          <w:tcPr>
            <w:tcW w:w="1728" w:type="dxa"/>
          </w:tcPr>
          <w:p w14:paraId="20F277DE"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statement lacks specific examples of original contributions and fails to provide any comparative context to establish that these contributions are 'extraordinary'.</w:t>
            </w:r>
          </w:p>
        </w:tc>
        <w:tc>
          <w:tcPr>
            <w:tcW w:w="1728" w:type="dxa"/>
          </w:tcPr>
          <w:p w14:paraId="10ED4C4E" w14:textId="77777777" w:rsidR="00B16194"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728" w:type="dxa"/>
          </w:tcPr>
          <w:p w14:paraId="7A94F8D7" w14:textId="77777777" w:rsidR="00B16194" w:rsidRDefault="00000000">
            <w:pPr>
              <w:cnfStyle w:val="000000100000" w:firstRow="0" w:lastRow="0" w:firstColumn="0" w:lastColumn="0" w:oddVBand="0" w:evenVBand="0" w:oddHBand="1" w:evenHBand="0" w:firstRowFirstColumn="0" w:firstRowLastColumn="0" w:lastRowFirstColumn="0" w:lastRowLastColumn="0"/>
            </w:pPr>
            <w:r>
              <w:t>I contributed to industry innovations...</w:t>
            </w:r>
          </w:p>
        </w:tc>
        <w:tc>
          <w:tcPr>
            <w:tcW w:w="1728" w:type="dxa"/>
          </w:tcPr>
          <w:p w14:paraId="401B4C43"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specific details about Dr. Smith's contributions that demonstrate originality and a significant impact on the field of AI.  Compare his contributions to those of others in the field to highlight the exceptional nature of his work.</w:t>
            </w:r>
          </w:p>
        </w:tc>
      </w:tr>
      <w:tr w:rsidR="00B16194" w14:paraId="7E3C6B31"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08AA77AE" w14:textId="77777777" w:rsidR="00B16194" w:rsidRDefault="00000000">
            <w:r>
              <w:t>Criterion 9: Evidence that the alien has commanded a high salary or other significantly high remuneration</w:t>
            </w:r>
          </w:p>
        </w:tc>
        <w:tc>
          <w:tcPr>
            <w:tcW w:w="1728" w:type="dxa"/>
          </w:tcPr>
          <w:p w14:paraId="0EBE0416"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doesn't provide any information about Dr. Smith's salary or remuneration, a key element in demonstrating extraordinary ability.</w:t>
            </w:r>
          </w:p>
        </w:tc>
        <w:tc>
          <w:tcPr>
            <w:tcW w:w="1728" w:type="dxa"/>
          </w:tcPr>
          <w:p w14:paraId="2AAF8A79" w14:textId="77777777" w:rsidR="00B16194"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728" w:type="dxa"/>
          </w:tcPr>
          <w:p w14:paraId="2B600C90" w14:textId="77777777" w:rsidR="00B16194" w:rsidRDefault="00000000">
            <w:pPr>
              <w:cnfStyle w:val="000000000000" w:firstRow="0" w:lastRow="0" w:firstColumn="0" w:lastColumn="0" w:oddVBand="0" w:evenVBand="0" w:oddHBand="0" w:evenHBand="0" w:firstRowFirstColumn="0" w:firstRowLastColumn="0" w:lastRowFirstColumn="0" w:lastRowLastColumn="0"/>
            </w:pPr>
            <w:r>
              <w:t>I, Dr. John Smith, am applying for EB-1A classification...</w:t>
            </w:r>
          </w:p>
        </w:tc>
        <w:tc>
          <w:tcPr>
            <w:tcW w:w="1728" w:type="dxa"/>
          </w:tcPr>
          <w:p w14:paraId="1ECECA87"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evidence of high salary or remuneration, such as tax returns, pay stubs, or employment contracts, demonstrating that the applicant's compensation is significantly above the average for individuals in the field.</w:t>
            </w:r>
          </w:p>
        </w:tc>
      </w:tr>
      <w:tr w:rsidR="00B16194" w14:paraId="0D5E675A"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EE921F2" w14:textId="77777777" w:rsidR="00B16194" w:rsidRDefault="00000000">
            <w:r>
              <w:t xml:space="preserve">Criterion 5: </w:t>
            </w:r>
            <w:r>
              <w:lastRenderedPageBreak/>
              <w:t>Evidence of the alien's original scientific, scholarly, artistic, athletic, or business-related contributions</w:t>
            </w:r>
          </w:p>
        </w:tc>
        <w:tc>
          <w:tcPr>
            <w:tcW w:w="1728" w:type="dxa"/>
          </w:tcPr>
          <w:p w14:paraId="00C83788"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The petition </w:t>
            </w:r>
            <w:r>
              <w:lastRenderedPageBreak/>
              <w:t>claims 'significant contributions to the field of software engineering,' but lacks specific details or quantifiable metrics to demonstrate the originality and impact of these contributions.  The statement is too vague and lacks independent verification.</w:t>
            </w:r>
          </w:p>
        </w:tc>
        <w:tc>
          <w:tcPr>
            <w:tcW w:w="1728" w:type="dxa"/>
          </w:tcPr>
          <w:p w14:paraId="1C06FE34"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High</w:t>
            </w:r>
          </w:p>
        </w:tc>
        <w:tc>
          <w:tcPr>
            <w:tcW w:w="1728" w:type="dxa"/>
          </w:tcPr>
          <w:p w14:paraId="5352C14B"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'My work has </w:t>
            </w:r>
            <w:r>
              <w:lastRenderedPageBreak/>
              <w:t>made significant contributions to the field of software engineering.'</w:t>
            </w:r>
          </w:p>
        </w:tc>
        <w:tc>
          <w:tcPr>
            <w:tcW w:w="1728" w:type="dxa"/>
          </w:tcPr>
          <w:p w14:paraId="28CE4CA0"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Provide specific </w:t>
            </w:r>
            <w:r>
              <w:lastRenderedPageBreak/>
              <w:t>examples of original contributions with quantifiable metrics demonstrating their impact.  Support these claims with evidence such as peer-reviewed publications, patents, or independent expert opinions.</w:t>
            </w:r>
          </w:p>
        </w:tc>
      </w:tr>
      <w:tr w:rsidR="00B16194" w14:paraId="709DF602"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79AF9746" w14:textId="77777777" w:rsidR="00B16194" w:rsidRDefault="00000000">
            <w:r>
              <w:lastRenderedPageBreak/>
              <w:t>Criterion 3: Published material about the alien in professional or major trade publications</w:t>
            </w:r>
          </w:p>
        </w:tc>
        <w:tc>
          <w:tcPr>
            <w:tcW w:w="1728" w:type="dxa"/>
          </w:tcPr>
          <w:p w14:paraId="604B3F61"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mentions 'several articles' but doesn't provide specific details or links. This lack of specificity makes it difficult to verify the publications' relevance and impact.</w:t>
            </w:r>
          </w:p>
        </w:tc>
        <w:tc>
          <w:tcPr>
            <w:tcW w:w="1728" w:type="dxa"/>
          </w:tcPr>
          <w:p w14:paraId="41CB5C42" w14:textId="77777777" w:rsidR="00B16194"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728" w:type="dxa"/>
          </w:tcPr>
          <w:p w14:paraId="319F18A9" w14:textId="77777777" w:rsidR="00B16194" w:rsidRDefault="00000000">
            <w:pPr>
              <w:cnfStyle w:val="000000000000" w:firstRow="0" w:lastRow="0" w:firstColumn="0" w:lastColumn="0" w:oddVBand="0" w:evenVBand="0" w:oddHBand="0" w:evenHBand="0" w:firstRowFirstColumn="0" w:firstRowLastColumn="0" w:lastRowFirstColumn="0" w:lastRowLastColumn="0"/>
            </w:pPr>
            <w:r>
              <w:t>Several articles have been published about my work in professional publications.</w:t>
            </w:r>
          </w:p>
        </w:tc>
        <w:tc>
          <w:tcPr>
            <w:tcW w:w="1728" w:type="dxa"/>
          </w:tcPr>
          <w:p w14:paraId="3F81C637" w14:textId="77777777" w:rsidR="00B16194" w:rsidRDefault="00000000">
            <w:pPr>
              <w:cnfStyle w:val="000000000000" w:firstRow="0" w:lastRow="0" w:firstColumn="0" w:lastColumn="0" w:oddVBand="0" w:evenVBand="0" w:oddHBand="0" w:evenHBand="0" w:firstRowFirstColumn="0" w:firstRowLastColumn="0" w:lastRowFirstColumn="0" w:lastRowLastColumn="0"/>
            </w:pPr>
            <w:r>
              <w:t>List each publication with complete details including title, publication name, date of publication, and a link or copy of the article.  If possible, provide metrics such as readership or impact factor for the publication.</w:t>
            </w:r>
          </w:p>
        </w:tc>
      </w:tr>
      <w:tr w:rsidR="00B16194" w14:paraId="742F6AC6"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6F3963F" w14:textId="77777777" w:rsidR="00B16194" w:rsidRDefault="00000000">
            <w:r>
              <w:t>Criterion 6: Evidence of the alien's authorship of scholarly articles in the field</w:t>
            </w:r>
          </w:p>
        </w:tc>
        <w:tc>
          <w:tcPr>
            <w:tcW w:w="1728" w:type="dxa"/>
          </w:tcPr>
          <w:p w14:paraId="79D7E1E6"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petition states authorship of 'numerous scholarly articles' without providing specifics. This is too general and lacks verifiable evidence.</w:t>
            </w:r>
          </w:p>
        </w:tc>
        <w:tc>
          <w:tcPr>
            <w:tcW w:w="1728" w:type="dxa"/>
          </w:tcPr>
          <w:p w14:paraId="6A022DDD" w14:textId="77777777" w:rsidR="00B16194"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728" w:type="dxa"/>
          </w:tcPr>
          <w:p w14:paraId="70A6541E" w14:textId="77777777" w:rsidR="00B16194" w:rsidRDefault="00000000">
            <w:pPr>
              <w:cnfStyle w:val="000000100000" w:firstRow="0" w:lastRow="0" w:firstColumn="0" w:lastColumn="0" w:oddVBand="0" w:evenVBand="0" w:oddHBand="1" w:evenHBand="0" w:firstRowFirstColumn="0" w:firstRowLastColumn="0" w:lastRowFirstColumn="0" w:lastRowLastColumn="0"/>
            </w:pPr>
            <w:r>
              <w:t>I have authored numerous scholarly articles in the field of software engineering.</w:t>
            </w:r>
          </w:p>
        </w:tc>
        <w:tc>
          <w:tcPr>
            <w:tcW w:w="1728" w:type="dxa"/>
          </w:tcPr>
          <w:p w14:paraId="37F60520"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a complete list of scholarly articles with details including title, journal/conference name, publication date, and a link or copy of each article. Include information on citations and impact factor if available.</w:t>
            </w:r>
          </w:p>
        </w:tc>
      </w:tr>
      <w:tr w:rsidR="00B16194" w14:paraId="0125E083"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5A201913" w14:textId="77777777" w:rsidR="00B16194" w:rsidRDefault="00000000">
            <w:r>
              <w:t xml:space="preserve">Criterion 9: Evidence that </w:t>
            </w:r>
            <w:r>
              <w:lastRenderedPageBreak/>
              <w:t>the alien has commanded a high salary or other significantly high remuneration</w:t>
            </w:r>
          </w:p>
        </w:tc>
        <w:tc>
          <w:tcPr>
            <w:tcW w:w="1728" w:type="dxa"/>
          </w:tcPr>
          <w:p w14:paraId="1C6EE484" w14:textId="77777777" w:rsidR="00B16194"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The petition mentions a </w:t>
            </w:r>
            <w:r>
              <w:lastRenderedPageBreak/>
              <w:t>'high salary' but doesn't provide context or comparative data to demonstrate that it is indeed 'high' relative to others in the field.  This lacks independent verification.</w:t>
            </w:r>
          </w:p>
        </w:tc>
        <w:tc>
          <w:tcPr>
            <w:tcW w:w="1728" w:type="dxa"/>
          </w:tcPr>
          <w:p w14:paraId="65416408" w14:textId="77777777" w:rsidR="00B16194" w:rsidRDefault="00000000">
            <w:pPr>
              <w:cnfStyle w:val="000000000000" w:firstRow="0" w:lastRow="0" w:firstColumn="0" w:lastColumn="0" w:oddVBand="0" w:evenVBand="0" w:oddHBand="0" w:evenHBand="0" w:firstRowFirstColumn="0" w:firstRowLastColumn="0" w:lastRowFirstColumn="0" w:lastRowLastColumn="0"/>
            </w:pPr>
            <w:r>
              <w:lastRenderedPageBreak/>
              <w:t>High</w:t>
            </w:r>
          </w:p>
        </w:tc>
        <w:tc>
          <w:tcPr>
            <w:tcW w:w="1728" w:type="dxa"/>
          </w:tcPr>
          <w:p w14:paraId="18A77D12" w14:textId="77777777" w:rsidR="00B16194" w:rsidRDefault="00000000">
            <w:pPr>
              <w:cnfStyle w:val="000000000000" w:firstRow="0" w:lastRow="0" w:firstColumn="0" w:lastColumn="0" w:oddVBand="0" w:evenVBand="0" w:oddHBand="0" w:evenHBand="0" w:firstRowFirstColumn="0" w:firstRowLastColumn="0" w:lastRowFirstColumn="0" w:lastRowLastColumn="0"/>
            </w:pPr>
            <w:r>
              <w:t xml:space="preserve">I have commanded a </w:t>
            </w:r>
            <w:r>
              <w:lastRenderedPageBreak/>
              <w:t>high salary throughout my career.</w:t>
            </w:r>
          </w:p>
        </w:tc>
        <w:tc>
          <w:tcPr>
            <w:tcW w:w="1728" w:type="dxa"/>
          </w:tcPr>
          <w:p w14:paraId="6C75E02C" w14:textId="77777777" w:rsidR="00B16194"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Provide pay stubs, tax returns, and </w:t>
            </w:r>
            <w:r>
              <w:lastRenderedPageBreak/>
              <w:t>salary surveys demonstrating that the salary is significantly above the average for comparable positions.  Clearly state the methodology used for determining the comparison group and show the average salary of that group.</w:t>
            </w:r>
          </w:p>
        </w:tc>
      </w:tr>
      <w:tr w:rsidR="00B16194" w14:paraId="1F4DA31A"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522C40E" w14:textId="77777777" w:rsidR="00B16194" w:rsidRDefault="00000000">
            <w:r>
              <w:lastRenderedPageBreak/>
              <w:t>Criterion 1: Receipt of lesser nationally or internationally recognized prizes or awards for excellence</w:t>
            </w:r>
          </w:p>
        </w:tc>
        <w:tc>
          <w:tcPr>
            <w:tcW w:w="1728" w:type="dxa"/>
          </w:tcPr>
          <w:p w14:paraId="41C804FC"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petition lacks any mention of awards or prizes received by Dr. Smith.  This is a critical omission as it represents a significant opportunity to demonstrate extraordinary ability.</w:t>
            </w:r>
          </w:p>
        </w:tc>
        <w:tc>
          <w:tcPr>
            <w:tcW w:w="1728" w:type="dxa"/>
          </w:tcPr>
          <w:p w14:paraId="317409DB" w14:textId="77777777" w:rsidR="00B16194" w:rsidRDefault="00000000">
            <w:pPr>
              <w:cnfStyle w:val="000000100000" w:firstRow="0" w:lastRow="0" w:firstColumn="0" w:lastColumn="0" w:oddVBand="0" w:evenVBand="0" w:oddHBand="1" w:evenHBand="0" w:firstRowFirstColumn="0" w:firstRowLastColumn="0" w:lastRowFirstColumn="0" w:lastRowLastColumn="0"/>
            </w:pPr>
            <w:r>
              <w:t>High</w:t>
            </w:r>
          </w:p>
        </w:tc>
        <w:tc>
          <w:tcPr>
            <w:tcW w:w="1728" w:type="dxa"/>
          </w:tcPr>
          <w:p w14:paraId="4BAAF1AC" w14:textId="77777777" w:rsidR="00B16194" w:rsidRDefault="00000000">
            <w:pPr>
              <w:cnfStyle w:val="000000100000" w:firstRow="0" w:lastRow="0" w:firstColumn="0" w:lastColumn="0" w:oddVBand="0" w:evenVBand="0" w:oddHBand="1" w:evenHBand="0" w:firstRowFirstColumn="0" w:firstRowLastColumn="0" w:lastRowFirstColumn="0" w:lastRowLastColumn="0"/>
            </w:pPr>
            <w:r>
              <w:t>To Whom It May Concern,Dr. Smith is excellent and a great professional.</w:t>
            </w:r>
          </w:p>
        </w:tc>
        <w:tc>
          <w:tcPr>
            <w:tcW w:w="1728" w:type="dxa"/>
          </w:tcPr>
          <w:p w14:paraId="78062886"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a detailed list of awards and prizes received by Dr. Smith, including the name of the award, awarding organization, date received, and a brief description of the award's significance and competitive nature.</w:t>
            </w:r>
          </w:p>
        </w:tc>
      </w:tr>
      <w:tr w:rsidR="00B16194" w14:paraId="2071EA01"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0076F132" w14:textId="77777777" w:rsidR="00B16194" w:rsidRDefault="00000000">
            <w:r>
              <w:t>Criterion 5: Evidence of the alien's original scientific, scholarly, artistic, athletic, or business-related contributions</w:t>
            </w:r>
          </w:p>
        </w:tc>
        <w:tc>
          <w:tcPr>
            <w:tcW w:w="1728" w:type="dxa"/>
          </w:tcPr>
          <w:p w14:paraId="6E0FA8FC"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fails to provide any evidence of Dr. Smith's original contributions. This is a major weakness as it directly addresses a core requirement for demonstrating extraordinary ability.</w:t>
            </w:r>
          </w:p>
        </w:tc>
        <w:tc>
          <w:tcPr>
            <w:tcW w:w="1728" w:type="dxa"/>
          </w:tcPr>
          <w:p w14:paraId="69D2B0A0" w14:textId="77777777" w:rsidR="00B16194" w:rsidRDefault="00000000">
            <w:pPr>
              <w:cnfStyle w:val="000000000000" w:firstRow="0" w:lastRow="0" w:firstColumn="0" w:lastColumn="0" w:oddVBand="0" w:evenVBand="0" w:oddHBand="0" w:evenHBand="0" w:firstRowFirstColumn="0" w:firstRowLastColumn="0" w:lastRowFirstColumn="0" w:lastRowLastColumn="0"/>
            </w:pPr>
            <w:r>
              <w:t>High</w:t>
            </w:r>
          </w:p>
        </w:tc>
        <w:tc>
          <w:tcPr>
            <w:tcW w:w="1728" w:type="dxa"/>
          </w:tcPr>
          <w:p w14:paraId="52CED0DA" w14:textId="77777777" w:rsidR="00B16194" w:rsidRDefault="00000000">
            <w:pPr>
              <w:cnfStyle w:val="000000000000" w:firstRow="0" w:lastRow="0" w:firstColumn="0" w:lastColumn="0" w:oddVBand="0" w:evenVBand="0" w:oddHBand="0" w:evenHBand="0" w:firstRowFirstColumn="0" w:firstRowLastColumn="0" w:lastRowFirstColumn="0" w:lastRowLastColumn="0"/>
            </w:pPr>
            <w:r>
              <w:t>To Whom It May Concern,Dr. Smith is excellent and a great professional.</w:t>
            </w:r>
          </w:p>
        </w:tc>
        <w:tc>
          <w:tcPr>
            <w:tcW w:w="1728" w:type="dxa"/>
          </w:tcPr>
          <w:p w14:paraId="632F1628"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detailed descriptions of Dr. Smith's original contributions, including publications, patents, software, or other demonstrable achievements.  Quantify the impact of these contributions where possible.</w:t>
            </w:r>
          </w:p>
        </w:tc>
      </w:tr>
      <w:tr w:rsidR="00B16194" w14:paraId="63284849"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D2AEA4D" w14:textId="77777777" w:rsidR="00B16194" w:rsidRDefault="00000000">
            <w:r>
              <w:t xml:space="preserve">Criterion 6: Evidence of the alien's authorship of scholarly articles in the </w:t>
            </w:r>
            <w:r>
              <w:lastRenderedPageBreak/>
              <w:t>field</w:t>
            </w:r>
          </w:p>
        </w:tc>
        <w:tc>
          <w:tcPr>
            <w:tcW w:w="1728" w:type="dxa"/>
          </w:tcPr>
          <w:p w14:paraId="026B5FD2"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No mention is made of scholarly articles authored by Dr. Smith.  This is a </w:t>
            </w:r>
            <w:r>
              <w:lastRenderedPageBreak/>
              <w:t>significant omission, especially in an academic or research-oriented field.</w:t>
            </w:r>
          </w:p>
        </w:tc>
        <w:tc>
          <w:tcPr>
            <w:tcW w:w="1728" w:type="dxa"/>
          </w:tcPr>
          <w:p w14:paraId="6C47B894"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Medium</w:t>
            </w:r>
          </w:p>
        </w:tc>
        <w:tc>
          <w:tcPr>
            <w:tcW w:w="1728" w:type="dxa"/>
          </w:tcPr>
          <w:p w14:paraId="1680F5F0"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To Whom It May Concern,Dr. Smith is excellent and a great </w:t>
            </w:r>
            <w:r>
              <w:lastRenderedPageBreak/>
              <w:t>professional.</w:t>
            </w:r>
          </w:p>
        </w:tc>
        <w:tc>
          <w:tcPr>
            <w:tcW w:w="1728" w:type="dxa"/>
          </w:tcPr>
          <w:p w14:paraId="6C67BF71"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Provide a comprehensive list of scholarly articles authored or co-authored by Dr. Smith, including </w:t>
            </w:r>
            <w:r>
              <w:lastRenderedPageBreak/>
              <w:t>publication titles, journal names, impact factors (if applicable), and citations.</w:t>
            </w:r>
          </w:p>
        </w:tc>
      </w:tr>
      <w:tr w:rsidR="00B16194" w14:paraId="446191DD"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1B6A0AA3" w14:textId="77777777" w:rsidR="00B16194" w:rsidRDefault="00000000">
            <w:r>
              <w:lastRenderedPageBreak/>
              <w:t>All Criteria</w:t>
            </w:r>
          </w:p>
        </w:tc>
        <w:tc>
          <w:tcPr>
            <w:tcW w:w="1728" w:type="dxa"/>
          </w:tcPr>
          <w:p w14:paraId="4E26DB31"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letter of support is extremely brief and lacks detail, offering only generic praise. This makes it unconvincing and raises serious concerns about the overall strength of the petition.</w:t>
            </w:r>
          </w:p>
        </w:tc>
        <w:tc>
          <w:tcPr>
            <w:tcW w:w="1728" w:type="dxa"/>
          </w:tcPr>
          <w:p w14:paraId="43B3C7AF" w14:textId="77777777" w:rsidR="00B16194" w:rsidRDefault="00000000">
            <w:pPr>
              <w:cnfStyle w:val="000000000000" w:firstRow="0" w:lastRow="0" w:firstColumn="0" w:lastColumn="0" w:oddVBand="0" w:evenVBand="0" w:oddHBand="0" w:evenHBand="0" w:firstRowFirstColumn="0" w:firstRowLastColumn="0" w:lastRowFirstColumn="0" w:lastRowLastColumn="0"/>
            </w:pPr>
            <w:r>
              <w:t>High</w:t>
            </w:r>
          </w:p>
        </w:tc>
        <w:tc>
          <w:tcPr>
            <w:tcW w:w="1728" w:type="dxa"/>
          </w:tcPr>
          <w:p w14:paraId="63005917" w14:textId="77777777" w:rsidR="00B16194" w:rsidRDefault="00000000">
            <w:pPr>
              <w:cnfStyle w:val="000000000000" w:firstRow="0" w:lastRow="0" w:firstColumn="0" w:lastColumn="0" w:oddVBand="0" w:evenVBand="0" w:oddHBand="0" w:evenHBand="0" w:firstRowFirstColumn="0" w:firstRowLastColumn="0" w:lastRowFirstColumn="0" w:lastRowLastColumn="0"/>
            </w:pPr>
            <w:r>
              <w:t>To Whom It May Concern,Dr. Smith is excellent and a great professional. Sincerely, Jane Doe</w:t>
            </w:r>
          </w:p>
        </w:tc>
        <w:tc>
          <w:tcPr>
            <w:tcW w:w="1728" w:type="dxa"/>
          </w:tcPr>
          <w:p w14:paraId="1F66C35D" w14:textId="77777777" w:rsidR="00B16194" w:rsidRDefault="00000000">
            <w:pPr>
              <w:cnfStyle w:val="000000000000" w:firstRow="0" w:lastRow="0" w:firstColumn="0" w:lastColumn="0" w:oddVBand="0" w:evenVBand="0" w:oddHBand="0" w:evenHBand="0" w:firstRowFirstColumn="0" w:firstRowLastColumn="0" w:lastRowFirstColumn="0" w:lastRowLastColumn="0"/>
            </w:pPr>
            <w:r>
              <w:t>Replace this letter with multiple detailed letters of support from experts in Dr. Smith's field.  These letters should explicitly address Dr. Smith's extraordinary ability, providing specific examples and comparisons to others in the field.</w:t>
            </w:r>
          </w:p>
        </w:tc>
      </w:tr>
      <w:tr w:rsidR="00B16194" w14:paraId="6805D971"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E25A546" w14:textId="77777777" w:rsidR="00B16194" w:rsidRDefault="00000000">
            <w:r>
              <w:t>Criterion 5: Evidence of the alien's original scientific, scholarly, artistic, athletic, or business-related contributions</w:t>
            </w:r>
          </w:p>
        </w:tc>
        <w:tc>
          <w:tcPr>
            <w:tcW w:w="1728" w:type="dxa"/>
          </w:tcPr>
          <w:p w14:paraId="35424E0A"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statement 'Developed an AI algorithm but limited external citations' is vague and lacks quantifiable evidence of originality and impact.  It fails to demonstrate the significance of the algorithm or its contribution to the field.</w:t>
            </w:r>
          </w:p>
        </w:tc>
        <w:tc>
          <w:tcPr>
            <w:tcW w:w="1728" w:type="dxa"/>
          </w:tcPr>
          <w:p w14:paraId="4BB8A6C8" w14:textId="77777777" w:rsidR="00B16194" w:rsidRDefault="00000000">
            <w:pPr>
              <w:cnfStyle w:val="000000100000" w:firstRow="0" w:lastRow="0" w:firstColumn="0" w:lastColumn="0" w:oddVBand="0" w:evenVBand="0" w:oddHBand="1" w:evenHBand="0" w:firstRowFirstColumn="0" w:firstRowLastColumn="0" w:lastRowFirstColumn="0" w:lastRowLastColumn="0"/>
            </w:pPr>
            <w:r>
              <w:t>High</w:t>
            </w:r>
          </w:p>
        </w:tc>
        <w:tc>
          <w:tcPr>
            <w:tcW w:w="1728" w:type="dxa"/>
          </w:tcPr>
          <w:p w14:paraId="05E315A2" w14:textId="77777777" w:rsidR="00B16194" w:rsidRDefault="00000000">
            <w:pPr>
              <w:cnfStyle w:val="000000100000" w:firstRow="0" w:lastRow="0" w:firstColumn="0" w:lastColumn="0" w:oddVBand="0" w:evenVBand="0" w:oddHBand="1" w:evenHBand="0" w:firstRowFirstColumn="0" w:firstRowLastColumn="0" w:lastRowFirstColumn="0" w:lastRowLastColumn="0"/>
            </w:pPr>
            <w:r>
              <w:t>Developed an AI algorithm but limited external citations.</w:t>
            </w:r>
          </w:p>
        </w:tc>
        <w:tc>
          <w:tcPr>
            <w:tcW w:w="1728" w:type="dxa"/>
          </w:tcPr>
          <w:p w14:paraId="73C1AC8F"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detailed information about the algorithm's novelty, its impact (e.g., improved efficiency, accuracy, or new capabilities), and evidence of its acceptance within the AI community. This could include peer-reviewed publications, patents, licenses, or independent expert opinions.</w:t>
            </w:r>
          </w:p>
        </w:tc>
      </w:tr>
      <w:tr w:rsidR="00B16194" w14:paraId="25D6339D"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4373A8AE" w14:textId="77777777" w:rsidR="00B16194" w:rsidRDefault="00000000">
            <w:r>
              <w:t>Criterion 5: Evidence of the alien's original scientific, scholarly, artistic, athletic, or business-related contributions</w:t>
            </w:r>
          </w:p>
        </w:tc>
        <w:tc>
          <w:tcPr>
            <w:tcW w:w="1728" w:type="dxa"/>
          </w:tcPr>
          <w:p w14:paraId="471AF2E0"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phrase 'limited external citations' is concerning because it's a self-assessment that lacks independent verification.</w:t>
            </w:r>
          </w:p>
        </w:tc>
        <w:tc>
          <w:tcPr>
            <w:tcW w:w="1728" w:type="dxa"/>
          </w:tcPr>
          <w:p w14:paraId="6FE46924" w14:textId="77777777" w:rsidR="00B16194"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728" w:type="dxa"/>
          </w:tcPr>
          <w:p w14:paraId="28A28E41" w14:textId="77777777" w:rsidR="00B16194" w:rsidRDefault="00000000">
            <w:pPr>
              <w:cnfStyle w:val="000000000000" w:firstRow="0" w:lastRow="0" w:firstColumn="0" w:lastColumn="0" w:oddVBand="0" w:evenVBand="0" w:oddHBand="0" w:evenHBand="0" w:firstRowFirstColumn="0" w:firstRowLastColumn="0" w:lastRowFirstColumn="0" w:lastRowLastColumn="0"/>
            </w:pPr>
            <w:r>
              <w:t>limited external citations</w:t>
            </w:r>
          </w:p>
        </w:tc>
        <w:tc>
          <w:tcPr>
            <w:tcW w:w="1728" w:type="dxa"/>
          </w:tcPr>
          <w:p w14:paraId="7F3816F8" w14:textId="77777777" w:rsidR="00B16194" w:rsidRDefault="00000000">
            <w:pPr>
              <w:cnfStyle w:val="000000000000" w:firstRow="0" w:lastRow="0" w:firstColumn="0" w:lastColumn="0" w:oddVBand="0" w:evenVBand="0" w:oddHBand="0" w:evenHBand="0" w:firstRowFirstColumn="0" w:firstRowLastColumn="0" w:lastRowFirstColumn="0" w:lastRowLastColumn="0"/>
            </w:pPr>
            <w:r>
              <w:t>Instead of stating the limitations, proactively address them by showcasing the positive reception of the work.  Provide concrete evidence, such as citations, awards, or licensing agreements.</w:t>
            </w:r>
          </w:p>
        </w:tc>
      </w:tr>
      <w:tr w:rsidR="00B16194" w14:paraId="080094E2"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586C9E8" w14:textId="77777777" w:rsidR="00B16194" w:rsidRDefault="00000000">
            <w:r>
              <w:t xml:space="preserve">Criterion 6: </w:t>
            </w:r>
            <w:r>
              <w:lastRenderedPageBreak/>
              <w:t>Evidence of the alien's authorship of scholarly articles in the field</w:t>
            </w:r>
          </w:p>
        </w:tc>
        <w:tc>
          <w:tcPr>
            <w:tcW w:w="1728" w:type="dxa"/>
          </w:tcPr>
          <w:p w14:paraId="3EFC81C7"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The petition </w:t>
            </w:r>
            <w:r>
              <w:lastRenderedPageBreak/>
              <w:t>does not explicitly mention scholarly articles, despite the potential relevance to an AI algorithm development. The absence of this crucial information for a scientist would raise concern.</w:t>
            </w:r>
          </w:p>
        </w:tc>
        <w:tc>
          <w:tcPr>
            <w:tcW w:w="1728" w:type="dxa"/>
          </w:tcPr>
          <w:p w14:paraId="780B877B"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Medium</w:t>
            </w:r>
          </w:p>
        </w:tc>
        <w:tc>
          <w:tcPr>
            <w:tcW w:w="1728" w:type="dxa"/>
          </w:tcPr>
          <w:p w14:paraId="6D5971DE"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Developed an </w:t>
            </w:r>
            <w:r>
              <w:lastRenderedPageBreak/>
              <w:t>AI algorithm...</w:t>
            </w:r>
          </w:p>
        </w:tc>
        <w:tc>
          <w:tcPr>
            <w:tcW w:w="1728" w:type="dxa"/>
          </w:tcPr>
          <w:p w14:paraId="1B7238FA"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Explicitly address </w:t>
            </w:r>
            <w:r>
              <w:lastRenderedPageBreak/>
              <w:t>publications or the intent to publish in peer-reviewed journals related to the AI algorithm. If the algorithm is a recent development, mention this and highlight any ongoing publication efforts.</w:t>
            </w:r>
          </w:p>
        </w:tc>
      </w:tr>
      <w:tr w:rsidR="00B16194" w14:paraId="5B53A7F9"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195C4F36" w14:textId="77777777" w:rsidR="00B16194" w:rsidRDefault="00000000">
            <w:r>
              <w:t>Criterion 4: Evidence of the alien's participation as a judge of the work of others</w:t>
            </w:r>
          </w:p>
        </w:tc>
        <w:tc>
          <w:tcPr>
            <w:tcW w:w="1728" w:type="dxa"/>
          </w:tcPr>
          <w:p w14:paraId="05578B6F"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claims judging competitions but provides no documented proof. This is a significant weakness because it lacks the crucial evidence needed to substantiate the claim.</w:t>
            </w:r>
          </w:p>
        </w:tc>
        <w:tc>
          <w:tcPr>
            <w:tcW w:w="1728" w:type="dxa"/>
          </w:tcPr>
          <w:p w14:paraId="0A8CD960" w14:textId="77777777" w:rsidR="00B16194" w:rsidRDefault="00000000">
            <w:pPr>
              <w:cnfStyle w:val="000000000000" w:firstRow="0" w:lastRow="0" w:firstColumn="0" w:lastColumn="0" w:oddVBand="0" w:evenVBand="0" w:oddHBand="0" w:evenHBand="0" w:firstRowFirstColumn="0" w:firstRowLastColumn="0" w:lastRowFirstColumn="0" w:lastRowLastColumn="0"/>
            </w:pPr>
            <w:r>
              <w:t>High</w:t>
            </w:r>
          </w:p>
        </w:tc>
        <w:tc>
          <w:tcPr>
            <w:tcW w:w="1728" w:type="dxa"/>
          </w:tcPr>
          <w:p w14:paraId="587BE641" w14:textId="77777777" w:rsidR="00B16194" w:rsidRDefault="00000000">
            <w:pPr>
              <w:cnfStyle w:val="000000000000" w:firstRow="0" w:lastRow="0" w:firstColumn="0" w:lastColumn="0" w:oddVBand="0" w:evenVBand="0" w:oddHBand="0" w:evenHBand="0" w:firstRowFirstColumn="0" w:firstRowLastColumn="0" w:lastRowFirstColumn="0" w:lastRowLastColumn="0"/>
            </w:pPr>
            <w:r>
              <w:t>Claimed judging competitions, no documented proof.</w:t>
            </w:r>
          </w:p>
        </w:tc>
        <w:tc>
          <w:tcPr>
            <w:tcW w:w="1728" w:type="dxa"/>
          </w:tcPr>
          <w:p w14:paraId="243D362A"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verifiable documentation confirming participation in judging competitions.  This should include details about the competitions, the dates of judging, the names of the organizations involved, and the applicant's role.</w:t>
            </w:r>
          </w:p>
        </w:tc>
      </w:tr>
      <w:tr w:rsidR="00B16194" w14:paraId="3EB7818E"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35FD692" w14:textId="77777777" w:rsidR="00B16194" w:rsidRDefault="00000000">
            <w:r>
              <w:t>Criterion 1: Receipt of lesser nationally or internationally recognized prizes or awards for excellence</w:t>
            </w:r>
          </w:p>
        </w:tc>
        <w:tc>
          <w:tcPr>
            <w:tcW w:w="1728" w:type="dxa"/>
          </w:tcPr>
          <w:p w14:paraId="7EB77414"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The petition mentions awards but lacks specifics.  The description is vague and doesn't provide enough detail about the award's prestige, the number of applicants, or the selection process.  This makes it impossible to assess whether the award meets the 'nationally or </w:t>
            </w:r>
            <w:r>
              <w:lastRenderedPageBreak/>
              <w:t>internationally recognized' standard.</w:t>
            </w:r>
          </w:p>
        </w:tc>
        <w:tc>
          <w:tcPr>
            <w:tcW w:w="1728" w:type="dxa"/>
          </w:tcPr>
          <w:p w14:paraId="5EED29AF"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High</w:t>
            </w:r>
          </w:p>
        </w:tc>
        <w:tc>
          <w:tcPr>
            <w:tcW w:w="1728" w:type="dxa"/>
          </w:tcPr>
          <w:p w14:paraId="4B6519AE"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applicant received several awards for their outstanding contributions.</w:t>
            </w:r>
          </w:p>
        </w:tc>
        <w:tc>
          <w:tcPr>
            <w:tcW w:w="1728" w:type="dxa"/>
          </w:tcPr>
          <w:p w14:paraId="009712C3"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detailed information about each award, including the name of the award, awarding organization, number of nominees/applicants, selection criteria, and evidence of the award's prestige (e.g., press releases, articles mentioning the award's significance).</w:t>
            </w:r>
          </w:p>
        </w:tc>
      </w:tr>
      <w:tr w:rsidR="00B16194" w14:paraId="62841ED2"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20F1FFB4" w14:textId="77777777" w:rsidR="00B16194" w:rsidRDefault="00000000">
            <w:r>
              <w:t>Criterion 5: Evidence of the alien's original scientific, scholarly, artistic, athletic, or business-related contributions</w:t>
            </w:r>
          </w:p>
        </w:tc>
        <w:tc>
          <w:tcPr>
            <w:tcW w:w="1728" w:type="dxa"/>
          </w:tcPr>
          <w:p w14:paraId="7EEB5688"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claims original contributions but lacks specific examples and measurable impact. The statement is self-serving and lacks external validation.</w:t>
            </w:r>
          </w:p>
        </w:tc>
        <w:tc>
          <w:tcPr>
            <w:tcW w:w="1728" w:type="dxa"/>
          </w:tcPr>
          <w:p w14:paraId="25639DD0" w14:textId="77777777" w:rsidR="00B16194"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728" w:type="dxa"/>
          </w:tcPr>
          <w:p w14:paraId="79A9F885"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applicant has made significant original contributions to the field of software engineering.</w:t>
            </w:r>
          </w:p>
        </w:tc>
        <w:tc>
          <w:tcPr>
            <w:tcW w:w="1728" w:type="dxa"/>
          </w:tcPr>
          <w:p w14:paraId="08AFFCDB"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specific examples of original contributions with quantifiable evidence of their impact.  Cite peer-reviewed publications, patents, or commercial success to demonstrate the significance of the contribution.</w:t>
            </w:r>
          </w:p>
        </w:tc>
      </w:tr>
      <w:tr w:rsidR="00B16194" w14:paraId="7D3C67E3"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19F4026" w14:textId="77777777" w:rsidR="00B16194" w:rsidRDefault="00000000">
            <w:r>
              <w:t>Criterion 6: Evidence of the alien's authorship of scholarly articles in the field</w:t>
            </w:r>
          </w:p>
        </w:tc>
        <w:tc>
          <w:tcPr>
            <w:tcW w:w="1728" w:type="dxa"/>
          </w:tcPr>
          <w:p w14:paraId="556CADD2"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petition mentions publications but does not provide sufficient details on their impact or significance.  Lack of independent verification raises concerns.</w:t>
            </w:r>
          </w:p>
        </w:tc>
        <w:tc>
          <w:tcPr>
            <w:tcW w:w="1728" w:type="dxa"/>
          </w:tcPr>
          <w:p w14:paraId="45553E16" w14:textId="77777777" w:rsidR="00B16194"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728" w:type="dxa"/>
          </w:tcPr>
          <w:p w14:paraId="723BAD67"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applicant has published several articles in peer-reviewed journals.</w:t>
            </w:r>
          </w:p>
        </w:tc>
        <w:tc>
          <w:tcPr>
            <w:tcW w:w="1728" w:type="dxa"/>
          </w:tcPr>
          <w:p w14:paraId="76783955"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specific details about each publication, including the journal's impact factor, citation count, and evidence of peer review.  Include copies of the published articles.</w:t>
            </w:r>
          </w:p>
        </w:tc>
      </w:tr>
      <w:tr w:rsidR="00B16194" w14:paraId="70554190"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116A72F8" w14:textId="77777777" w:rsidR="00B16194" w:rsidRDefault="00000000">
            <w:r>
              <w:t>Criterion 9: Evidence that the alien has commanded a high salary or other significantly high remuneration</w:t>
            </w:r>
          </w:p>
        </w:tc>
        <w:tc>
          <w:tcPr>
            <w:tcW w:w="1728" w:type="dxa"/>
          </w:tcPr>
          <w:p w14:paraId="3BC93F2E"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petition mentions high salary but lacks comparative context.  Without comparison to peers, it's impossible to determine if the salary is truly 'significantly high'.</w:t>
            </w:r>
          </w:p>
        </w:tc>
        <w:tc>
          <w:tcPr>
            <w:tcW w:w="1728" w:type="dxa"/>
          </w:tcPr>
          <w:p w14:paraId="32898C32" w14:textId="77777777" w:rsidR="00B16194"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728" w:type="dxa"/>
          </w:tcPr>
          <w:p w14:paraId="61D434C0"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applicant has commanded a high salary throughout their career.</w:t>
            </w:r>
          </w:p>
        </w:tc>
        <w:tc>
          <w:tcPr>
            <w:tcW w:w="1728" w:type="dxa"/>
          </w:tcPr>
          <w:p w14:paraId="24F89ABE" w14:textId="77777777" w:rsidR="00B16194" w:rsidRDefault="00000000">
            <w:pPr>
              <w:cnfStyle w:val="000000000000" w:firstRow="0" w:lastRow="0" w:firstColumn="0" w:lastColumn="0" w:oddVBand="0" w:evenVBand="0" w:oddHBand="0" w:evenHBand="0" w:firstRowFirstColumn="0" w:firstRowLastColumn="0" w:lastRowFirstColumn="0" w:lastRowLastColumn="0"/>
            </w:pPr>
            <w:r>
              <w:t>Provide evidence of salary compared to others in the same field, preferably using industry surveys or salary reports.  Show salary growth over time.</w:t>
            </w:r>
          </w:p>
        </w:tc>
      </w:tr>
      <w:tr w:rsidR="00B16194" w14:paraId="349BF9C5"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1C129A7" w14:textId="77777777" w:rsidR="00B16194" w:rsidRDefault="00000000">
            <w:r>
              <w:t xml:space="preserve">Criterion 1: Receipt of lesser nationally or internationally recognized </w:t>
            </w:r>
            <w:r>
              <w:lastRenderedPageBreak/>
              <w:t>prizes or awards for excellence</w:t>
            </w:r>
          </w:p>
        </w:tc>
        <w:tc>
          <w:tcPr>
            <w:tcW w:w="1728" w:type="dxa"/>
          </w:tcPr>
          <w:p w14:paraId="3A67945B"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The statement 'Received Top Innovator Award, no media coverage attached' is </w:t>
            </w:r>
            <w:r>
              <w:lastRenderedPageBreak/>
              <w:t>vague and lacks crucial details.  It doesn't specify the awarding body's prestige, the scope of the award (national, international, regional), or the level of competition. The absence of media coverage significantly weakens the claim.</w:t>
            </w:r>
          </w:p>
        </w:tc>
        <w:tc>
          <w:tcPr>
            <w:tcW w:w="1728" w:type="dxa"/>
          </w:tcPr>
          <w:p w14:paraId="32B332BD" w14:textId="77777777" w:rsidR="00B16194" w:rsidRDefault="00000000">
            <w:pPr>
              <w:cnfStyle w:val="000000100000" w:firstRow="0" w:lastRow="0" w:firstColumn="0" w:lastColumn="0" w:oddVBand="0" w:evenVBand="0" w:oddHBand="1" w:evenHBand="0" w:firstRowFirstColumn="0" w:firstRowLastColumn="0" w:lastRowFirstColumn="0" w:lastRowLastColumn="0"/>
            </w:pPr>
            <w:r>
              <w:lastRenderedPageBreak/>
              <w:t>High</w:t>
            </w:r>
          </w:p>
        </w:tc>
        <w:tc>
          <w:tcPr>
            <w:tcW w:w="1728" w:type="dxa"/>
          </w:tcPr>
          <w:p w14:paraId="1FAE41AC" w14:textId="77777777" w:rsidR="00B16194" w:rsidRDefault="00000000">
            <w:pPr>
              <w:cnfStyle w:val="000000100000" w:firstRow="0" w:lastRow="0" w:firstColumn="0" w:lastColumn="0" w:oddVBand="0" w:evenVBand="0" w:oddHBand="1" w:evenHBand="0" w:firstRowFirstColumn="0" w:firstRowLastColumn="0" w:lastRowFirstColumn="0" w:lastRowLastColumn="0"/>
            </w:pPr>
            <w:r>
              <w:t>Received Top Innovator Award, no media coverage attached.</w:t>
            </w:r>
          </w:p>
        </w:tc>
        <w:tc>
          <w:tcPr>
            <w:tcW w:w="1728" w:type="dxa"/>
          </w:tcPr>
          <w:p w14:paraId="7B1A221F" w14:textId="77777777" w:rsidR="00B16194" w:rsidRDefault="00000000">
            <w:pPr>
              <w:cnfStyle w:val="000000100000" w:firstRow="0" w:lastRow="0" w:firstColumn="0" w:lastColumn="0" w:oddVBand="0" w:evenVBand="0" w:oddHBand="1" w:evenHBand="0" w:firstRowFirstColumn="0" w:firstRowLastColumn="0" w:lastRowFirstColumn="0" w:lastRowLastColumn="0"/>
            </w:pPr>
            <w:r>
              <w:t xml:space="preserve">Provide detailed information about the award, including the awarding organization's reputation (provide </w:t>
            </w:r>
            <w:r>
              <w:lastRenderedPageBreak/>
              <w:t>evidence of its prestige), the level of competition, the number of applicants, and the criteria for selection.  Include a copy of the award certificate and any related documentation.  While media coverage is not strictly required, its absence weakens the claim, so including any media coverage (even if limited) is advisable.</w:t>
            </w:r>
          </w:p>
        </w:tc>
      </w:tr>
      <w:tr w:rsidR="00B16194" w14:paraId="47F64BED" w14:textId="77777777" w:rsidTr="0084719B">
        <w:tc>
          <w:tcPr>
            <w:cnfStyle w:val="001000000000" w:firstRow="0" w:lastRow="0" w:firstColumn="1" w:lastColumn="0" w:oddVBand="0" w:evenVBand="0" w:oddHBand="0" w:evenHBand="0" w:firstRowFirstColumn="0" w:firstRowLastColumn="0" w:lastRowFirstColumn="0" w:lastRowLastColumn="0"/>
            <w:tcW w:w="1728" w:type="dxa"/>
          </w:tcPr>
          <w:p w14:paraId="5EC9D3CE" w14:textId="77777777" w:rsidR="00B16194" w:rsidRDefault="00000000">
            <w:r>
              <w:lastRenderedPageBreak/>
              <w:t>Criterion 1: Receipt of lesser nationally or internationally recognized prizes or awards for excellence</w:t>
            </w:r>
          </w:p>
        </w:tc>
        <w:tc>
          <w:tcPr>
            <w:tcW w:w="1728" w:type="dxa"/>
          </w:tcPr>
          <w:p w14:paraId="7FCF6C7C" w14:textId="77777777" w:rsidR="00B16194" w:rsidRDefault="00000000">
            <w:pPr>
              <w:cnfStyle w:val="000000000000" w:firstRow="0" w:lastRow="0" w:firstColumn="0" w:lastColumn="0" w:oddVBand="0" w:evenVBand="0" w:oddHBand="0" w:evenHBand="0" w:firstRowFirstColumn="0" w:firstRowLastColumn="0" w:lastRowFirstColumn="0" w:lastRowLastColumn="0"/>
            </w:pPr>
            <w:r>
              <w:t>The claim lacks any evidence to support its assertion.  Simply stating that an award was received is insufficient; evidence is needed to demonstrate its significance and the petitioner's achievement.</w:t>
            </w:r>
          </w:p>
        </w:tc>
        <w:tc>
          <w:tcPr>
            <w:tcW w:w="1728" w:type="dxa"/>
          </w:tcPr>
          <w:p w14:paraId="5381CB67" w14:textId="77777777" w:rsidR="00B16194" w:rsidRDefault="00000000">
            <w:pPr>
              <w:cnfStyle w:val="000000000000" w:firstRow="0" w:lastRow="0" w:firstColumn="0" w:lastColumn="0" w:oddVBand="0" w:evenVBand="0" w:oddHBand="0" w:evenHBand="0" w:firstRowFirstColumn="0" w:firstRowLastColumn="0" w:lastRowFirstColumn="0" w:lastRowLastColumn="0"/>
            </w:pPr>
            <w:r>
              <w:t>High</w:t>
            </w:r>
          </w:p>
        </w:tc>
        <w:tc>
          <w:tcPr>
            <w:tcW w:w="1728" w:type="dxa"/>
          </w:tcPr>
          <w:p w14:paraId="35652016" w14:textId="77777777" w:rsidR="00B16194" w:rsidRDefault="00000000">
            <w:pPr>
              <w:cnfStyle w:val="000000000000" w:firstRow="0" w:lastRow="0" w:firstColumn="0" w:lastColumn="0" w:oddVBand="0" w:evenVBand="0" w:oddHBand="0" w:evenHBand="0" w:firstRowFirstColumn="0" w:firstRowLastColumn="0" w:lastRowFirstColumn="0" w:lastRowLastColumn="0"/>
            </w:pPr>
            <w:r>
              <w:t>Received Top Innovator Award, no media coverage attached.</w:t>
            </w:r>
          </w:p>
        </w:tc>
        <w:tc>
          <w:tcPr>
            <w:tcW w:w="1728" w:type="dxa"/>
          </w:tcPr>
          <w:p w14:paraId="038CB487" w14:textId="77777777" w:rsidR="00B16194" w:rsidRDefault="00000000">
            <w:pPr>
              <w:cnfStyle w:val="000000000000" w:firstRow="0" w:lastRow="0" w:firstColumn="0" w:lastColumn="0" w:oddVBand="0" w:evenVBand="0" w:oddHBand="0" w:evenHBand="0" w:firstRowFirstColumn="0" w:firstRowLastColumn="0" w:lastRowFirstColumn="0" w:lastRowLastColumn="0"/>
            </w:pPr>
            <w:r>
              <w:t>Submit a copy of the award certificate, a description of the award's selection process, and evidence of the awarding organization's reputation and standing in the field. If possible, provide evidence of the number of applicants and any objective criteria used in the selection process.</w:t>
            </w:r>
          </w:p>
        </w:tc>
      </w:tr>
      <w:tr w:rsidR="00B16194" w14:paraId="61E419A4" w14:textId="77777777" w:rsidTr="0084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ECB955E" w14:textId="77777777" w:rsidR="00B16194" w:rsidRDefault="00000000">
            <w:r>
              <w:t>All Criteria</w:t>
            </w:r>
          </w:p>
        </w:tc>
        <w:tc>
          <w:tcPr>
            <w:tcW w:w="1728" w:type="dxa"/>
          </w:tcPr>
          <w:p w14:paraId="732E21EB" w14:textId="77777777" w:rsidR="00B16194" w:rsidRDefault="00000000">
            <w:pPr>
              <w:cnfStyle w:val="000000100000" w:firstRow="0" w:lastRow="0" w:firstColumn="0" w:lastColumn="0" w:oddVBand="0" w:evenVBand="0" w:oddHBand="1" w:evenHBand="0" w:firstRowFirstColumn="0" w:firstRowLastColumn="0" w:lastRowFirstColumn="0" w:lastRowLastColumn="0"/>
            </w:pPr>
            <w:r>
              <w:t>The statement lacks specific details and context, making it difficult to assess its relevance to any of the ten criteria.  Generic claims are not sufficient to demonstrate extraordinary ability.</w:t>
            </w:r>
          </w:p>
        </w:tc>
        <w:tc>
          <w:tcPr>
            <w:tcW w:w="1728" w:type="dxa"/>
          </w:tcPr>
          <w:p w14:paraId="4BD82E5B" w14:textId="77777777" w:rsidR="00B16194"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728" w:type="dxa"/>
          </w:tcPr>
          <w:p w14:paraId="3F7727CF" w14:textId="77777777" w:rsidR="00B16194" w:rsidRDefault="00000000">
            <w:pPr>
              <w:cnfStyle w:val="000000100000" w:firstRow="0" w:lastRow="0" w:firstColumn="0" w:lastColumn="0" w:oddVBand="0" w:evenVBand="0" w:oddHBand="1" w:evenHBand="0" w:firstRowFirstColumn="0" w:firstRowLastColumn="0" w:lastRowFirstColumn="0" w:lastRowLastColumn="0"/>
            </w:pPr>
            <w:r>
              <w:t>Received Top Innovator Award, no media coverage attached.</w:t>
            </w:r>
          </w:p>
        </w:tc>
        <w:tc>
          <w:tcPr>
            <w:tcW w:w="1728" w:type="dxa"/>
          </w:tcPr>
          <w:p w14:paraId="593F065E" w14:textId="77777777" w:rsidR="00B16194" w:rsidRDefault="00000000">
            <w:pPr>
              <w:cnfStyle w:val="000000100000" w:firstRow="0" w:lastRow="0" w:firstColumn="0" w:lastColumn="0" w:oddVBand="0" w:evenVBand="0" w:oddHBand="1" w:evenHBand="0" w:firstRowFirstColumn="0" w:firstRowLastColumn="0" w:lastRowFirstColumn="0" w:lastRowLastColumn="0"/>
            </w:pPr>
            <w:r>
              <w:t>Provide context to relate the award to specific achievements and contributions within the field.  Explain how the award signifies recognition of extraordinary ability, and connect it to the other supporting evidence in the petition.</w:t>
            </w:r>
          </w:p>
        </w:tc>
      </w:tr>
    </w:tbl>
    <w:p w14:paraId="06B88C16" w14:textId="77777777" w:rsidR="00E54161" w:rsidRDefault="00E54161"/>
    <w:sectPr w:rsidR="00E541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4536696">
    <w:abstractNumId w:val="8"/>
  </w:num>
  <w:num w:numId="2" w16cid:durableId="1939874401">
    <w:abstractNumId w:val="6"/>
  </w:num>
  <w:num w:numId="3" w16cid:durableId="1731221205">
    <w:abstractNumId w:val="5"/>
  </w:num>
  <w:num w:numId="4" w16cid:durableId="885870095">
    <w:abstractNumId w:val="4"/>
  </w:num>
  <w:num w:numId="5" w16cid:durableId="1215045287">
    <w:abstractNumId w:val="7"/>
  </w:num>
  <w:num w:numId="6" w16cid:durableId="900404787">
    <w:abstractNumId w:val="3"/>
  </w:num>
  <w:num w:numId="7" w16cid:durableId="1381633954">
    <w:abstractNumId w:val="2"/>
  </w:num>
  <w:num w:numId="8" w16cid:durableId="949821681">
    <w:abstractNumId w:val="1"/>
  </w:num>
  <w:num w:numId="9" w16cid:durableId="103253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19B"/>
    <w:rsid w:val="00AA1D8D"/>
    <w:rsid w:val="00B16194"/>
    <w:rsid w:val="00B47730"/>
    <w:rsid w:val="00CB0664"/>
    <w:rsid w:val="00E54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21B65"/>
  <w14:defaultImageDpi w14:val="300"/>
  <w15:docId w15:val="{E09F617A-E476-40DC-A024-CBA9831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84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Gbolahan Alao</cp:lastModifiedBy>
  <cp:revision>2</cp:revision>
  <dcterms:created xsi:type="dcterms:W3CDTF">2013-12-23T23:15:00Z</dcterms:created>
  <dcterms:modified xsi:type="dcterms:W3CDTF">2025-07-24T16:44:00Z</dcterms:modified>
  <cp:category/>
</cp:coreProperties>
</file>